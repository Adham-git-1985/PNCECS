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  <w:bidiVisual w:val="1"/>
      </w:tblPr>
      <w:tblGrid>
        <w:gridCol w:w="3628"/>
        <w:gridCol w:w="3628"/>
      </w:tblGrid>
      <w:tr>
        <w:tc>
          <w:tcPr>
            <w:tcW w:type="dxa" w:w="3628"/>
            <w:tcMar>
              <w:top w:w="0" w:type="dxa"/>
              <w:start w:w="0" w:type="dxa"/>
              <w:bottom w:w="0" w:type="dxa"/>
              <w:end w:w="0" w:type="dxa"/>
            </w:tcMar>
            <w:noWrap/>
          </w:tcPr>
          <w:p>
            <w:pPr>
              <w:ind w:right="28"/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ماذا أقولُ لإخوتي ورفاقي</w:t>
            </w:r>
          </w:p>
        </w:tc>
        <w:tc>
          <w:tcPr>
            <w:tcW w:type="dxa" w:w="3628"/>
          </w:tcPr>
          <w:p/>
        </w:tc>
      </w:tr>
      <w:tr>
        <w:tc>
          <w:tcPr>
            <w:tcW w:type="dxa" w:w="7256"/>
            <w:gridSpan w:val="2"/>
            <w:tcMar>
              <w:top w:w="0" w:type="dxa"/>
              <w:start w:w="0" w:type="dxa"/>
              <w:bottom w:w="0" w:type="dxa"/>
              <w:end w:w="1843" w:type="dxa"/>
            </w:tcMar>
            <w:noWrap/>
          </w:tcPr>
          <w:p>
            <w:pPr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في موقفٍ دَمَعتْ بهِ أحداقي</w:t>
            </w:r>
          </w:p>
        </w:tc>
      </w:tr>
      <w:tr>
        <w:tc>
          <w:tcPr>
            <w:tcW w:type="dxa" w:w="3628"/>
            <w:tcMar>
              <w:top w:w="0" w:type="dxa"/>
              <w:start w:w="0" w:type="dxa"/>
              <w:bottom w:w="0" w:type="dxa"/>
              <w:end w:w="0" w:type="dxa"/>
            </w:tcMar>
            <w:noWrap/>
          </w:tcPr>
          <w:p>
            <w:pPr>
              <w:ind w:right="28"/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ماذا أقولُ وقد كَوتْني حَسرةٌ</w:t>
            </w:r>
          </w:p>
        </w:tc>
        <w:tc>
          <w:tcPr>
            <w:tcW w:type="dxa" w:w="3628"/>
          </w:tcPr>
          <w:p/>
        </w:tc>
      </w:tr>
      <w:tr>
        <w:tc>
          <w:tcPr>
            <w:tcW w:type="dxa" w:w="7256"/>
            <w:gridSpan w:val="2"/>
            <w:tcMar>
              <w:top w:w="0" w:type="dxa"/>
              <w:start w:w="0" w:type="dxa"/>
              <w:bottom w:w="0" w:type="dxa"/>
              <w:end w:w="1843" w:type="dxa"/>
            </w:tcMar>
            <w:noWrap/>
          </w:tcPr>
          <w:p>
            <w:pPr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لفراقِ مَنْ أَسِفُوا ليومِ فراقي</w:t>
            </w:r>
          </w:p>
        </w:tc>
      </w:tr>
      <w:tr>
        <w:tc>
          <w:tcPr>
            <w:tcW w:type="dxa" w:w="3628"/>
            <w:tcMar>
              <w:top w:w="0" w:type="dxa"/>
              <w:start w:w="0" w:type="dxa"/>
              <w:bottom w:w="0" w:type="dxa"/>
              <w:end w:w="0" w:type="dxa"/>
            </w:tcMar>
            <w:noWrap/>
          </w:tcPr>
          <w:p>
            <w:pPr>
              <w:ind w:right="28"/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ها قد حملتُ عصا الرحيلِ مُودّعا</w:t>
            </w:r>
          </w:p>
        </w:tc>
        <w:tc>
          <w:tcPr>
            <w:tcW w:type="dxa" w:w="3628"/>
          </w:tcPr>
          <w:p/>
        </w:tc>
      </w:tr>
      <w:tr>
        <w:tc>
          <w:tcPr>
            <w:tcW w:type="dxa" w:w="7256"/>
            <w:gridSpan w:val="2"/>
            <w:tcMar>
              <w:top w:w="0" w:type="dxa"/>
              <w:start w:w="0" w:type="dxa"/>
              <w:bottom w:w="0" w:type="dxa"/>
              <w:end w:w="1843" w:type="dxa"/>
            </w:tcMar>
            <w:noWrap/>
          </w:tcPr>
          <w:p>
            <w:pPr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وَهوَاكُمُ قَدْ خُطَّ في ميثاقي</w:t>
            </w:r>
          </w:p>
        </w:tc>
      </w:tr>
      <w:tr>
        <w:tc>
          <w:tcPr>
            <w:tcW w:type="dxa" w:w="3628"/>
            <w:tcMar>
              <w:top w:w="0" w:type="dxa"/>
              <w:start w:w="0" w:type="dxa"/>
              <w:bottom w:w="0" w:type="dxa"/>
              <w:end w:w="0" w:type="dxa"/>
            </w:tcMar>
            <w:noWrap/>
          </w:tcPr>
          <w:p>
            <w:pPr>
              <w:ind w:right="28"/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قلبي بيومِ وداعِكمْ متفطِّرٌ</w:t>
            </w:r>
          </w:p>
        </w:tc>
        <w:tc>
          <w:tcPr>
            <w:tcW w:type="dxa" w:w="3628"/>
          </w:tcPr>
          <w:p/>
        </w:tc>
      </w:tr>
      <w:tr>
        <w:tc>
          <w:tcPr>
            <w:tcW w:type="dxa" w:w="7256"/>
            <w:gridSpan w:val="2"/>
            <w:tcMar>
              <w:top w:w="0" w:type="dxa"/>
              <w:start w:w="0" w:type="dxa"/>
              <w:bottom w:w="0" w:type="dxa"/>
              <w:end w:w="1843" w:type="dxa"/>
            </w:tcMar>
            <w:noWrap/>
          </w:tcPr>
          <w:p>
            <w:pPr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يا أيها الجمعُ الجميلُ الراقي</w:t>
            </w:r>
          </w:p>
        </w:tc>
      </w:tr>
      <w:tr>
        <w:tc>
          <w:tcPr>
            <w:tcW w:type="dxa" w:w="3628"/>
            <w:tcMar>
              <w:top w:w="0" w:type="dxa"/>
              <w:start w:w="0" w:type="dxa"/>
              <w:bottom w:w="0" w:type="dxa"/>
              <w:end w:w="0" w:type="dxa"/>
            </w:tcMar>
            <w:noWrap/>
          </w:tcPr>
          <w:p>
            <w:pPr>
              <w:ind w:right="28"/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سَبعٌ من السَّنَواتِ قَدْ أَمْضَيتُها</w:t>
            </w:r>
          </w:p>
        </w:tc>
        <w:tc>
          <w:tcPr>
            <w:tcW w:type="dxa" w:w="3628"/>
          </w:tcPr>
          <w:p/>
        </w:tc>
      </w:tr>
      <w:tr>
        <w:tc>
          <w:tcPr>
            <w:tcW w:type="dxa" w:w="7256"/>
            <w:gridSpan w:val="2"/>
            <w:tcMar>
              <w:top w:w="0" w:type="dxa"/>
              <w:start w:w="0" w:type="dxa"/>
              <w:bottom w:w="0" w:type="dxa"/>
              <w:end w:w="1843" w:type="dxa"/>
            </w:tcMar>
            <w:noWrap/>
          </w:tcPr>
          <w:p>
            <w:pPr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بِمَسرّةٍ وسعادةٍ ووفاقِ</w:t>
            </w:r>
          </w:p>
        </w:tc>
      </w:tr>
      <w:tr>
        <w:tc>
          <w:tcPr>
            <w:tcW w:type="dxa" w:w="3628"/>
            <w:tcMar>
              <w:top w:w="0" w:type="dxa"/>
              <w:start w:w="0" w:type="dxa"/>
              <w:bottom w:w="0" w:type="dxa"/>
              <w:end w:w="0" w:type="dxa"/>
            </w:tcMar>
            <w:noWrap/>
          </w:tcPr>
          <w:p>
            <w:pPr>
              <w:ind w:right="28"/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فيها العطا قَدَّمتُه مُستشعِراً</w:t>
            </w:r>
          </w:p>
        </w:tc>
        <w:tc>
          <w:tcPr>
            <w:tcW w:type="dxa" w:w="3628"/>
          </w:tcPr>
          <w:p/>
        </w:tc>
      </w:tr>
      <w:tr>
        <w:tc>
          <w:tcPr>
            <w:tcW w:type="dxa" w:w="7256"/>
            <w:gridSpan w:val="2"/>
            <w:tcMar>
              <w:top w:w="0" w:type="dxa"/>
              <w:start w:w="0" w:type="dxa"/>
              <w:bottom w:w="0" w:type="dxa"/>
              <w:end w:w="1843" w:type="dxa"/>
            </w:tcMar>
            <w:noWrap/>
          </w:tcPr>
          <w:p>
            <w:pPr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رُوحَ الشبابِ تَدِبُّ في أعماقي</w:t>
            </w:r>
          </w:p>
        </w:tc>
      </w:tr>
      <w:tr>
        <w:tc>
          <w:tcPr>
            <w:tcW w:type="dxa" w:w="3628"/>
            <w:tcMar>
              <w:top w:w="0" w:type="dxa"/>
              <w:start w:w="0" w:type="dxa"/>
              <w:bottom w:w="0" w:type="dxa"/>
              <w:end w:w="0" w:type="dxa"/>
            </w:tcMar>
            <w:noWrap/>
          </w:tcPr>
          <w:p>
            <w:pPr>
              <w:ind w:right="28"/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في صرحِ علمٍ عامرٍ بسواعدٍ</w:t>
            </w:r>
          </w:p>
        </w:tc>
        <w:tc>
          <w:tcPr>
            <w:tcW w:type="dxa" w:w="3628"/>
          </w:tcPr>
          <w:p/>
        </w:tc>
      </w:tr>
      <w:tr>
        <w:tc>
          <w:tcPr>
            <w:tcW w:type="dxa" w:w="7256"/>
            <w:gridSpan w:val="2"/>
            <w:tcMar>
              <w:top w:w="0" w:type="dxa"/>
              <w:start w:w="0" w:type="dxa"/>
              <w:bottom w:w="0" w:type="dxa"/>
              <w:end w:w="1843" w:type="dxa"/>
            </w:tcMar>
            <w:noWrap/>
          </w:tcPr>
          <w:p>
            <w:pPr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ما مثلها أبداً على الإطلاقِ</w:t>
            </w:r>
          </w:p>
        </w:tc>
      </w:tr>
      <w:tr>
        <w:tc>
          <w:tcPr>
            <w:tcW w:type="dxa" w:w="3628"/>
            <w:tcMar>
              <w:top w:w="0" w:type="dxa"/>
              <w:start w:w="0" w:type="dxa"/>
              <w:bottom w:w="0" w:type="dxa"/>
              <w:end w:w="0" w:type="dxa"/>
            </w:tcMar>
            <w:noWrap/>
          </w:tcPr>
          <w:p>
            <w:pPr>
              <w:ind w:right="28"/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وأضأتُ للأجيالِ خيرَ مشاعلٍ</w:t>
            </w:r>
          </w:p>
        </w:tc>
        <w:tc>
          <w:tcPr>
            <w:tcW w:type="dxa" w:w="3628"/>
          </w:tcPr>
          <w:p/>
        </w:tc>
      </w:tr>
      <w:tr>
        <w:tc>
          <w:tcPr>
            <w:tcW w:type="dxa" w:w="7256"/>
            <w:gridSpan w:val="2"/>
            <w:tcMar>
              <w:top w:w="0" w:type="dxa"/>
              <w:start w:w="0" w:type="dxa"/>
              <w:bottom w:w="0" w:type="dxa"/>
              <w:end w:w="1843" w:type="dxa"/>
            </w:tcMar>
            <w:noWrap/>
          </w:tcPr>
          <w:p>
            <w:pPr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كيما تُنَوِّرُ عَتمَةَ الأنفاقِ</w:t>
            </w:r>
          </w:p>
        </w:tc>
      </w:tr>
      <w:tr>
        <w:tc>
          <w:tcPr>
            <w:tcW w:type="dxa" w:w="3628"/>
            <w:tcMar>
              <w:top w:w="0" w:type="dxa"/>
              <w:start w:w="0" w:type="dxa"/>
              <w:bottom w:w="0" w:type="dxa"/>
              <w:end w:w="0" w:type="dxa"/>
            </w:tcMar>
            <w:noWrap/>
          </w:tcPr>
          <w:p>
            <w:pPr>
              <w:ind w:right="28"/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بين المقاعدِ تارةً لي وقفةٌ</w:t>
            </w:r>
          </w:p>
        </w:tc>
        <w:tc>
          <w:tcPr>
            <w:tcW w:type="dxa" w:w="3628"/>
          </w:tcPr>
          <w:p/>
        </w:tc>
      </w:tr>
      <w:tr>
        <w:tc>
          <w:tcPr>
            <w:tcW w:type="dxa" w:w="7256"/>
            <w:gridSpan w:val="2"/>
            <w:tcMar>
              <w:top w:w="0" w:type="dxa"/>
              <w:start w:w="0" w:type="dxa"/>
              <w:bottom w:w="0" w:type="dxa"/>
              <w:end w:w="1843" w:type="dxa"/>
            </w:tcMar>
            <w:noWrap/>
          </w:tcPr>
          <w:p>
            <w:pPr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ومعَ الأحبّةِ تارةً ورفاقي</w:t>
            </w:r>
          </w:p>
        </w:tc>
      </w:tr>
      <w:tr>
        <w:tc>
          <w:tcPr>
            <w:tcW w:type="dxa" w:w="3628"/>
            <w:tcMar>
              <w:top w:w="0" w:type="dxa"/>
              <w:start w:w="0" w:type="dxa"/>
              <w:bottom w:w="0" w:type="dxa"/>
              <w:end w:w="0" w:type="dxa"/>
            </w:tcMar>
            <w:noWrap/>
          </w:tcPr>
          <w:p>
            <w:pPr>
              <w:ind w:right="28"/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وعلى الدفاترِ كم تركتُ علائماً</w:t>
            </w:r>
          </w:p>
        </w:tc>
        <w:tc>
          <w:tcPr>
            <w:tcW w:type="dxa" w:w="3628"/>
          </w:tcPr>
          <w:p/>
        </w:tc>
      </w:tr>
      <w:tr>
        <w:tc>
          <w:tcPr>
            <w:tcW w:type="dxa" w:w="7256"/>
            <w:gridSpan w:val="2"/>
            <w:tcMar>
              <w:top w:w="0" w:type="dxa"/>
              <w:start w:w="0" w:type="dxa"/>
              <w:bottom w:w="0" w:type="dxa"/>
              <w:end w:w="1843" w:type="dxa"/>
            </w:tcMar>
            <w:noWrap/>
          </w:tcPr>
          <w:p>
            <w:pPr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وكذاك تشهدُ بالوفا أوراقي</w:t>
            </w:r>
          </w:p>
        </w:tc>
      </w:tr>
      <w:tr>
        <w:tc>
          <w:tcPr>
            <w:tcW w:type="dxa" w:w="3628"/>
            <w:tcMar>
              <w:top w:w="0" w:type="dxa"/>
              <w:start w:w="0" w:type="dxa"/>
              <w:bottom w:w="0" w:type="dxa"/>
              <w:end w:w="0" w:type="dxa"/>
            </w:tcMar>
            <w:noWrap/>
          </w:tcPr>
          <w:p>
            <w:pPr>
              <w:ind w:right="28"/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وَصَنعتُ جيلاً واعياً ومهذباً</w:t>
            </w:r>
          </w:p>
        </w:tc>
        <w:tc>
          <w:tcPr>
            <w:tcW w:type="dxa" w:w="3628"/>
          </w:tcPr>
          <w:p/>
        </w:tc>
      </w:tr>
      <w:tr>
        <w:tc>
          <w:tcPr>
            <w:tcW w:type="dxa" w:w="7256"/>
            <w:gridSpan w:val="2"/>
            <w:tcMar>
              <w:top w:w="0" w:type="dxa"/>
              <w:start w:w="0" w:type="dxa"/>
              <w:bottom w:w="0" w:type="dxa"/>
              <w:end w:w="1843" w:type="dxa"/>
            </w:tcMar>
            <w:noWrap/>
          </w:tcPr>
          <w:p>
            <w:pPr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ومسلحاً بالعلمِ والأخلاقِ</w:t>
            </w:r>
          </w:p>
        </w:tc>
      </w:tr>
      <w:tr>
        <w:tc>
          <w:tcPr>
            <w:tcW w:type="dxa" w:w="3628"/>
            <w:tcMar>
              <w:top w:w="0" w:type="dxa"/>
              <w:start w:w="0" w:type="dxa"/>
              <w:bottom w:w="0" w:type="dxa"/>
              <w:end w:w="0" w:type="dxa"/>
            </w:tcMar>
            <w:noWrap/>
          </w:tcPr>
          <w:p>
            <w:pPr>
              <w:ind w:right="28"/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يا أيُّها الأحبابُ مني مرحباً</w:t>
            </w:r>
          </w:p>
        </w:tc>
        <w:tc>
          <w:tcPr>
            <w:tcW w:type="dxa" w:w="3628"/>
          </w:tcPr>
          <w:p/>
        </w:tc>
      </w:tr>
      <w:tr>
        <w:tc>
          <w:tcPr>
            <w:tcW w:type="dxa" w:w="7256"/>
            <w:gridSpan w:val="2"/>
            <w:tcMar>
              <w:top w:w="0" w:type="dxa"/>
              <w:start w:w="0" w:type="dxa"/>
              <w:bottom w:w="0" w:type="dxa"/>
              <w:end w:w="1843" w:type="dxa"/>
            </w:tcMar>
            <w:noWrap/>
          </w:tcPr>
          <w:p>
            <w:pPr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أُوصيكمُ بتنافسٍ وسباقِ</w:t>
            </w:r>
          </w:p>
        </w:tc>
      </w:tr>
      <w:tr>
        <w:tc>
          <w:tcPr>
            <w:tcW w:type="dxa" w:w="3628"/>
            <w:tcMar>
              <w:top w:w="0" w:type="dxa"/>
              <w:start w:w="0" w:type="dxa"/>
              <w:bottom w:w="0" w:type="dxa"/>
              <w:end w:w="0" w:type="dxa"/>
            </w:tcMar>
            <w:noWrap/>
          </w:tcPr>
          <w:p>
            <w:pPr>
              <w:ind w:right="28"/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مِنْ أجلِ رَفعِ لواءِ صَرحٍ شامخٍ</w:t>
            </w:r>
          </w:p>
        </w:tc>
        <w:tc>
          <w:tcPr>
            <w:tcW w:type="dxa" w:w="3628"/>
          </w:tcPr>
          <w:p/>
        </w:tc>
      </w:tr>
      <w:tr>
        <w:tc>
          <w:tcPr>
            <w:tcW w:type="dxa" w:w="7256"/>
            <w:gridSpan w:val="2"/>
            <w:tcMar>
              <w:top w:w="0" w:type="dxa"/>
              <w:start w:w="0" w:type="dxa"/>
              <w:bottom w:w="0" w:type="dxa"/>
              <w:end w:w="1843" w:type="dxa"/>
            </w:tcMar>
            <w:noWrap/>
          </w:tcPr>
          <w:p>
            <w:pPr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ليَظلَّ يُشرِقُ أيَّما إشراقِ</w:t>
            </w:r>
          </w:p>
        </w:tc>
      </w:tr>
      <w:tr>
        <w:tc>
          <w:tcPr>
            <w:tcW w:type="dxa" w:w="3628"/>
            <w:tcMar>
              <w:top w:w="0" w:type="dxa"/>
              <w:start w:w="0" w:type="dxa"/>
              <w:bottom w:w="0" w:type="dxa"/>
              <w:end w:w="0" w:type="dxa"/>
            </w:tcMar>
            <w:noWrap/>
          </w:tcPr>
          <w:p>
            <w:pPr>
              <w:ind w:right="28"/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سأظلُّ أَذكُرُكُم بكلِّ مودَّةٍ</w:t>
            </w:r>
          </w:p>
        </w:tc>
        <w:tc>
          <w:tcPr>
            <w:tcW w:type="dxa" w:w="3628"/>
          </w:tcPr>
          <w:p/>
        </w:tc>
      </w:tr>
      <w:tr>
        <w:tc>
          <w:tcPr>
            <w:tcW w:type="dxa" w:w="7256"/>
            <w:gridSpan w:val="2"/>
            <w:tcMar>
              <w:top w:w="0" w:type="dxa"/>
              <w:start w:w="0" w:type="dxa"/>
              <w:bottom w:w="0" w:type="dxa"/>
              <w:end w:w="1843" w:type="dxa"/>
            </w:tcMar>
            <w:noWrap/>
          </w:tcPr>
          <w:p>
            <w:pPr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وَلَسَوْفَ أبقى حاملاً أشواقي</w:t>
            </w:r>
          </w:p>
        </w:tc>
      </w:tr>
      <w:tr>
        <w:tc>
          <w:tcPr>
            <w:tcW w:type="dxa" w:w="3628"/>
            <w:tcMar>
              <w:top w:w="0" w:type="dxa"/>
              <w:start w:w="0" w:type="dxa"/>
              <w:bottom w:w="0" w:type="dxa"/>
              <w:end w:w="0" w:type="dxa"/>
            </w:tcMar>
            <w:noWrap/>
          </w:tcPr>
          <w:p>
            <w:pPr>
              <w:ind w:right="28"/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مُتمنياً          لَكُمُ       لَكُنّ([1])   سعادةً</w:t>
            </w:r>
          </w:p>
        </w:tc>
        <w:tc>
          <w:tcPr>
            <w:tcW w:type="dxa" w:w="3628"/>
          </w:tcPr>
          <w:p/>
        </w:tc>
      </w:tr>
      <w:tr>
        <w:tc>
          <w:tcPr>
            <w:tcW w:type="dxa" w:w="7256"/>
            <w:gridSpan w:val="2"/>
            <w:tcMar>
              <w:top w:w="0" w:type="dxa"/>
              <w:start w:w="0" w:type="dxa"/>
              <w:bottom w:w="0" w:type="dxa"/>
              <w:end w:w="1843" w:type="dxa"/>
            </w:tcMar>
            <w:noWrap/>
          </w:tcPr>
          <w:p>
            <w:pPr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وهناءَ عيشٍ ناعمٍ رقراقِ</w:t>
            </w:r>
          </w:p>
        </w:tc>
      </w:tr>
      <w:tr>
        <w:tc>
          <w:tcPr>
            <w:tcW w:type="dxa" w:w="3628"/>
            <w:tcMar>
              <w:top w:w="0" w:type="dxa"/>
              <w:start w:w="0" w:type="dxa"/>
              <w:bottom w:w="0" w:type="dxa"/>
              <w:end w:w="0" w:type="dxa"/>
            </w:tcMar>
            <w:noWrap/>
          </w:tcPr>
          <w:p>
            <w:pPr>
              <w:ind w:right="28"/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هَذا القصيدُ لكمْ دليلُ محبتي</w:t>
            </w:r>
          </w:p>
        </w:tc>
        <w:tc>
          <w:tcPr>
            <w:tcW w:type="dxa" w:w="3628"/>
          </w:tcPr>
          <w:p/>
        </w:tc>
      </w:tr>
      <w:tr>
        <w:tc>
          <w:tcPr>
            <w:tcW w:type="dxa" w:w="7256"/>
            <w:gridSpan w:val="2"/>
            <w:tcMar>
              <w:top w:w="0" w:type="dxa"/>
              <w:start w:w="0" w:type="dxa"/>
              <w:bottom w:w="0" w:type="dxa"/>
              <w:end w:w="1843" w:type="dxa"/>
            </w:tcMar>
            <w:noWrap/>
          </w:tcPr>
          <w:p>
            <w:pPr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قَدْ قُلتُه من قلبيَ الخفّاقِ</w:t>
            </w:r>
          </w:p>
        </w:tc>
      </w:tr>
    </w:tbl>
    <w:sectPr w:rsidR="00FC693F" w:rsidRPr="0006063C" w:rsidSect="00034616">
      <w:pgSz w:w="8391" w:h="11906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